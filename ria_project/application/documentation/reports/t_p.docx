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34" w:rsidRPr="00735149" w:rsidRDefault="00C54F34" w:rsidP="00735149">
      <w:bookmarkStart w:id="0" w:name="_GoBack"/>
      <w:bookmarkEnd w:id="0"/>
    </w:p>
    <w:sectPr w:rsidR="00C54F34" w:rsidRPr="00735149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637" w:rsidRDefault="00287637" w:rsidP="000C0C77">
      <w:pPr>
        <w:spacing w:after="0" w:line="240" w:lineRule="auto"/>
      </w:pPr>
      <w:r>
        <w:separator/>
      </w:r>
    </w:p>
  </w:endnote>
  <w:endnote w:type="continuationSeparator" w:id="0">
    <w:p w:rsidR="00287637" w:rsidRDefault="00287637" w:rsidP="000C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C77" w:rsidRPr="000C0C77" w:rsidRDefault="000C0C77" w:rsidP="000C0C77">
    <w:pPr>
      <w:pStyle w:val="aff6"/>
      <w:rPr>
        <w:lang w:val="ru-RU"/>
      </w:rPr>
    </w:pPr>
    <w:r>
      <w:rPr>
        <w:lang w:val="ru-RU"/>
      </w:rPr>
      <w:t>19 июня 2018 г.</w:t>
    </w:r>
    <w:r>
      <w:ptab w:relativeTo="margin" w:alignment="center" w:leader="none"/>
    </w:r>
    <w:r>
      <w:ptab w:relativeTo="margin" w:alignment="right" w:leader="none"/>
    </w:r>
    <w:r>
      <w:rPr>
        <w:lang w:val="ru-RU"/>
      </w:rPr>
      <w:t xml:space="preserve">Страница </w:t>
    </w:r>
    <w:r>
      <w:rPr>
        <w:lang w:val="ru-RU"/>
      </w:rPr>
      <w:fldChar w:fldCharType="begin"/>
    </w:r>
    <w:r>
      <w:rPr>
        <w:lang w:val="ru-RU"/>
      </w:rPr>
      <w:instrText xml:space="preserve"> PAGE   \* MERGEFORMAT </w:instrText>
    </w:r>
    <w:r>
      <w:rPr>
        <w:lang w:val="ru-RU"/>
      </w:rPr>
      <w:fldChar w:fldCharType="separate"/>
    </w:r>
    <w:r w:rsidR="00D045DD">
      <w:rPr>
        <w:noProof/>
        <w:lang w:val="ru-RU"/>
      </w:rPr>
      <w:t>1</w:t>
    </w:r>
    <w:r>
      <w:rPr>
        <w:lang w:val="ru-RU"/>
      </w:rPr>
      <w:fldChar w:fldCharType="end"/>
    </w:r>
    <w:r>
      <w:rPr>
        <w:lang w:val="ru-RU"/>
      </w:rPr>
      <w:t xml:space="preserve"> из </w:t>
    </w:r>
    <w:fldSimple w:instr=" NUMPAGES   \* MERGEFORMAT ">
      <w:r w:rsidR="00D045D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637" w:rsidRDefault="00287637" w:rsidP="000C0C77">
      <w:pPr>
        <w:spacing w:after="0" w:line="240" w:lineRule="auto"/>
      </w:pPr>
      <w:r>
        <w:separator/>
      </w:r>
    </w:p>
  </w:footnote>
  <w:footnote w:type="continuationSeparator" w:id="0">
    <w:p w:rsidR="00287637" w:rsidRDefault="00287637" w:rsidP="000C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C0C77"/>
    <w:rsid w:val="0015074B"/>
    <w:rsid w:val="00287637"/>
    <w:rsid w:val="0029639D"/>
    <w:rsid w:val="00326F90"/>
    <w:rsid w:val="00735149"/>
    <w:rsid w:val="00AA1D8D"/>
    <w:rsid w:val="00B47730"/>
    <w:rsid w:val="00C54F34"/>
    <w:rsid w:val="00CB0664"/>
    <w:rsid w:val="00D045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A53CE84F-C5A8-4988-9FF9-1B52FC7A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4">
    <w:name w:val="header"/>
    <w:basedOn w:val="a1"/>
    <w:link w:val="aff5"/>
    <w:uiPriority w:val="99"/>
    <w:unhideWhenUsed/>
    <w:rsid w:val="000C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0C0C77"/>
  </w:style>
  <w:style w:type="paragraph" w:styleId="aff6">
    <w:name w:val="footer"/>
    <w:basedOn w:val="a1"/>
    <w:link w:val="aff7"/>
    <w:uiPriority w:val="99"/>
    <w:unhideWhenUsed/>
    <w:rsid w:val="000C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0C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DADA4D-2C4B-482E-9540-6FC68478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Владимир Зуев</cp:lastModifiedBy>
  <cp:revision>2</cp:revision>
  <dcterms:created xsi:type="dcterms:W3CDTF">2018-06-19T03:29:00Z</dcterms:created>
  <dcterms:modified xsi:type="dcterms:W3CDTF">2018-06-19T03:29:00Z</dcterms:modified>
  <cp:category/>
</cp:coreProperties>
</file>